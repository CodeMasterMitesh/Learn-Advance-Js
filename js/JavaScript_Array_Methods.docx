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2FE5" w14:textId="77777777" w:rsidR="00473C7C" w:rsidRDefault="00000000">
      <w:pPr>
        <w:pStyle w:val="Title"/>
      </w:pPr>
      <w:r>
        <w:t>JavaScript Array Methods with Definitions and Examples</w:t>
      </w:r>
    </w:p>
    <w:p w14:paraId="0B5C6DEA" w14:textId="77777777" w:rsidR="00473C7C" w:rsidRDefault="00000000">
      <w:pPr>
        <w:pStyle w:val="Heading2"/>
      </w:pPr>
      <w:r>
        <w:t>push()</w:t>
      </w:r>
    </w:p>
    <w:p w14:paraId="73F15816" w14:textId="77777777" w:rsidR="00473C7C" w:rsidRDefault="00000000">
      <w:r>
        <w:t>Definition: Adds one or more elements to the end of an array.</w:t>
      </w:r>
    </w:p>
    <w:p w14:paraId="0CCD3909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"banana"];</w:t>
      </w:r>
      <w:r>
        <w:rPr>
          <w:rFonts w:ascii="Courier New" w:hAnsi="Courier New"/>
          <w:sz w:val="20"/>
        </w:rPr>
        <w:br/>
        <w:t>fruits.push("mango");</w:t>
      </w:r>
      <w:r>
        <w:rPr>
          <w:rFonts w:ascii="Courier New" w:hAnsi="Courier New"/>
          <w:sz w:val="20"/>
        </w:rPr>
        <w:br/>
        <w:t>console.log(fruits); // ["apple", "banana", "mango"]</w:t>
      </w:r>
    </w:p>
    <w:p w14:paraId="3811B742" w14:textId="77777777" w:rsidR="00473C7C" w:rsidRDefault="00000000">
      <w:pPr>
        <w:pStyle w:val="Heading2"/>
      </w:pPr>
      <w:r>
        <w:t>pop()</w:t>
      </w:r>
    </w:p>
    <w:p w14:paraId="1AB0202B" w14:textId="77777777" w:rsidR="00473C7C" w:rsidRDefault="00000000">
      <w:r>
        <w:t>Definition: Removes the last element from an array and returns it.</w:t>
      </w:r>
    </w:p>
    <w:p w14:paraId="71CEC625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"banana", "mango"];</w:t>
      </w:r>
      <w:r>
        <w:rPr>
          <w:rFonts w:ascii="Courier New" w:hAnsi="Courier New"/>
          <w:sz w:val="20"/>
        </w:rPr>
        <w:br/>
        <w:t>fruits.pop();</w:t>
      </w:r>
      <w:r>
        <w:rPr>
          <w:rFonts w:ascii="Courier New" w:hAnsi="Courier New"/>
          <w:sz w:val="20"/>
        </w:rPr>
        <w:br/>
        <w:t>console.log(fruits); // ["apple", "banana"]</w:t>
      </w:r>
    </w:p>
    <w:p w14:paraId="24945FF2" w14:textId="77777777" w:rsidR="00473C7C" w:rsidRDefault="00000000">
      <w:pPr>
        <w:pStyle w:val="Heading2"/>
      </w:pPr>
      <w:r>
        <w:t>unshift()</w:t>
      </w:r>
    </w:p>
    <w:p w14:paraId="6B318CF8" w14:textId="77777777" w:rsidR="00473C7C" w:rsidRDefault="00000000">
      <w:r>
        <w:t>Definition: Adds one or more elements to the beginning of an array.</w:t>
      </w:r>
    </w:p>
    <w:p w14:paraId="66F9FFED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["banana", "mango"];</w:t>
      </w:r>
      <w:r>
        <w:rPr>
          <w:rFonts w:ascii="Courier New" w:hAnsi="Courier New"/>
          <w:sz w:val="20"/>
        </w:rPr>
        <w:br/>
        <w:t>fruits.unshift("apple");</w:t>
      </w:r>
      <w:r>
        <w:rPr>
          <w:rFonts w:ascii="Courier New" w:hAnsi="Courier New"/>
          <w:sz w:val="20"/>
        </w:rPr>
        <w:br/>
        <w:t>console.log(fruits); // ["apple", "banana", "mango"]</w:t>
      </w:r>
    </w:p>
    <w:p w14:paraId="1FDC0E6D" w14:textId="77777777" w:rsidR="00473C7C" w:rsidRDefault="00000000">
      <w:pPr>
        <w:pStyle w:val="Heading2"/>
      </w:pPr>
      <w:r>
        <w:t>shift()</w:t>
      </w:r>
    </w:p>
    <w:p w14:paraId="58223194" w14:textId="77777777" w:rsidR="00473C7C" w:rsidRDefault="00000000">
      <w:r>
        <w:t>Definition: Removes the first element from an array and returns it.</w:t>
      </w:r>
    </w:p>
    <w:p w14:paraId="32D4EDA2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"banana"];</w:t>
      </w:r>
      <w:r>
        <w:rPr>
          <w:rFonts w:ascii="Courier New" w:hAnsi="Courier New"/>
          <w:sz w:val="20"/>
        </w:rPr>
        <w:br/>
        <w:t>fruits.shift();</w:t>
      </w:r>
      <w:r>
        <w:rPr>
          <w:rFonts w:ascii="Courier New" w:hAnsi="Courier New"/>
          <w:sz w:val="20"/>
        </w:rPr>
        <w:br/>
        <w:t>console.log(fruits); // ["banana"]</w:t>
      </w:r>
    </w:p>
    <w:p w14:paraId="2DAD24C9" w14:textId="77777777" w:rsidR="00473C7C" w:rsidRDefault="00000000">
      <w:pPr>
        <w:pStyle w:val="Heading2"/>
      </w:pPr>
      <w:r>
        <w:t>concat()</w:t>
      </w:r>
    </w:p>
    <w:p w14:paraId="6669110D" w14:textId="77777777" w:rsidR="00473C7C" w:rsidRDefault="00000000">
      <w:r>
        <w:t>Definition: Combines two or more arrays and returns a new array.</w:t>
      </w:r>
    </w:p>
    <w:p w14:paraId="67C01E59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a = [1, 2];</w:t>
      </w:r>
      <w:r>
        <w:rPr>
          <w:rFonts w:ascii="Courier New" w:hAnsi="Courier New"/>
          <w:sz w:val="20"/>
        </w:rPr>
        <w:br/>
        <w:t>let b = [3, 4];</w:t>
      </w:r>
      <w:r>
        <w:rPr>
          <w:rFonts w:ascii="Courier New" w:hAnsi="Courier New"/>
          <w:sz w:val="20"/>
        </w:rPr>
        <w:br/>
        <w:t>let result = a.concat(b);</w:t>
      </w:r>
      <w:r>
        <w:rPr>
          <w:rFonts w:ascii="Courier New" w:hAnsi="Courier New"/>
          <w:sz w:val="20"/>
        </w:rPr>
        <w:br/>
        <w:t>console.log(result); // [1, 2, 3, 4]</w:t>
      </w:r>
    </w:p>
    <w:p w14:paraId="50593B7C" w14:textId="77777777" w:rsidR="00473C7C" w:rsidRDefault="00000000">
      <w:pPr>
        <w:pStyle w:val="Heading2"/>
      </w:pPr>
      <w:r>
        <w:lastRenderedPageBreak/>
        <w:t>join()</w:t>
      </w:r>
    </w:p>
    <w:p w14:paraId="0A4BE741" w14:textId="77777777" w:rsidR="00473C7C" w:rsidRDefault="00000000">
      <w:r>
        <w:t>Definition: Joins all elements of an array into a string.</w:t>
      </w:r>
    </w:p>
    <w:p w14:paraId="1CF36EF9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"banana"];</w:t>
      </w:r>
      <w:r>
        <w:rPr>
          <w:rFonts w:ascii="Courier New" w:hAnsi="Courier New"/>
          <w:sz w:val="20"/>
        </w:rPr>
        <w:br/>
        <w:t>console.log(fruits.join(" - ")); // "apple - banana"</w:t>
      </w:r>
    </w:p>
    <w:p w14:paraId="41F50F70" w14:textId="77777777" w:rsidR="00473C7C" w:rsidRDefault="00000000">
      <w:pPr>
        <w:pStyle w:val="Heading2"/>
      </w:pPr>
      <w:r>
        <w:t>slice()</w:t>
      </w:r>
    </w:p>
    <w:p w14:paraId="715E1260" w14:textId="77777777" w:rsidR="00473C7C" w:rsidRDefault="00000000">
      <w:r>
        <w:t>Definition: Returns a shallow copy of a portion of an array.</w:t>
      </w:r>
    </w:p>
    <w:p w14:paraId="40F3F326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nums = [1, 2, 3, 4, 5];</w:t>
      </w:r>
      <w:r>
        <w:rPr>
          <w:rFonts w:ascii="Courier New" w:hAnsi="Courier New"/>
          <w:sz w:val="20"/>
        </w:rPr>
        <w:br/>
        <w:t>console.log(nums.slice(1, 4)); // [2, 3, 4]</w:t>
      </w:r>
    </w:p>
    <w:p w14:paraId="69C3BF76" w14:textId="77777777" w:rsidR="00473C7C" w:rsidRDefault="00000000">
      <w:pPr>
        <w:pStyle w:val="Heading2"/>
      </w:pPr>
      <w:r>
        <w:t>splice()</w:t>
      </w:r>
    </w:p>
    <w:p w14:paraId="1594F6B9" w14:textId="77777777" w:rsidR="00473C7C" w:rsidRDefault="00000000">
      <w:r>
        <w:t>Definition: Adds or removes elements from an array.</w:t>
      </w:r>
    </w:p>
    <w:p w14:paraId="0EC9DD6B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"banana", "orange"];</w:t>
      </w:r>
      <w:r>
        <w:rPr>
          <w:rFonts w:ascii="Courier New" w:hAnsi="Courier New"/>
          <w:sz w:val="20"/>
        </w:rPr>
        <w:br/>
        <w:t>fruits.splice(1, 1, "grapes");</w:t>
      </w:r>
      <w:r>
        <w:rPr>
          <w:rFonts w:ascii="Courier New" w:hAnsi="Courier New"/>
          <w:sz w:val="20"/>
        </w:rPr>
        <w:br/>
        <w:t>console.log(fruits); // ["apple", "grapes", "orange"]</w:t>
      </w:r>
    </w:p>
    <w:p w14:paraId="71400CE9" w14:textId="77777777" w:rsidR="00473C7C" w:rsidRDefault="00000000">
      <w:pPr>
        <w:pStyle w:val="Heading2"/>
      </w:pPr>
      <w:r>
        <w:t>indexOf()</w:t>
      </w:r>
    </w:p>
    <w:p w14:paraId="413C4BF1" w14:textId="77777777" w:rsidR="00473C7C" w:rsidRDefault="00000000">
      <w:r>
        <w:t>Definition: Returns the first index of the specified element.</w:t>
      </w:r>
    </w:p>
    <w:p w14:paraId="413A3BC9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items = ["a", "b", "c"];</w:t>
      </w:r>
      <w:r>
        <w:rPr>
          <w:rFonts w:ascii="Courier New" w:hAnsi="Courier New"/>
          <w:sz w:val="20"/>
        </w:rPr>
        <w:br/>
        <w:t>console.log(items.indexOf("b")); // 1</w:t>
      </w:r>
    </w:p>
    <w:p w14:paraId="721462B0" w14:textId="77777777" w:rsidR="00473C7C" w:rsidRDefault="00000000">
      <w:pPr>
        <w:pStyle w:val="Heading2"/>
      </w:pPr>
      <w:r>
        <w:t>lastIndexOf()</w:t>
      </w:r>
    </w:p>
    <w:p w14:paraId="131ADD85" w14:textId="77777777" w:rsidR="00473C7C" w:rsidRDefault="00000000">
      <w:r>
        <w:t>Definition: Returns the last index of the specified element.</w:t>
      </w:r>
    </w:p>
    <w:p w14:paraId="08B0FA3B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items = ["a", "b", "c", "b"];</w:t>
      </w:r>
      <w:r>
        <w:rPr>
          <w:rFonts w:ascii="Courier New" w:hAnsi="Courier New"/>
          <w:sz w:val="20"/>
        </w:rPr>
        <w:br/>
        <w:t>console.log(items.lastIndexOf("b")); // 3</w:t>
      </w:r>
    </w:p>
    <w:p w14:paraId="087C64C8" w14:textId="77777777" w:rsidR="00473C7C" w:rsidRDefault="00000000">
      <w:pPr>
        <w:pStyle w:val="Heading2"/>
      </w:pPr>
      <w:r>
        <w:t>includes()</w:t>
      </w:r>
    </w:p>
    <w:p w14:paraId="2732FABD" w14:textId="77777777" w:rsidR="00473C7C" w:rsidRDefault="00000000">
      <w:r>
        <w:t>Definition: Checks if an array contains a certain element.</w:t>
      </w:r>
    </w:p>
    <w:p w14:paraId="69C9F355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fruits = ["apple", "banana"];</w:t>
      </w:r>
      <w:r>
        <w:rPr>
          <w:rFonts w:ascii="Courier New" w:hAnsi="Courier New"/>
          <w:sz w:val="20"/>
        </w:rPr>
        <w:br/>
        <w:t>console.log(fruits.includes("banana")); // true</w:t>
      </w:r>
    </w:p>
    <w:p w14:paraId="0388F972" w14:textId="77777777" w:rsidR="00473C7C" w:rsidRDefault="00000000">
      <w:pPr>
        <w:pStyle w:val="Heading2"/>
      </w:pPr>
      <w:r>
        <w:t>find()</w:t>
      </w:r>
    </w:p>
    <w:p w14:paraId="38D63DAA" w14:textId="77777777" w:rsidR="00473C7C" w:rsidRDefault="00000000">
      <w:r>
        <w:t>Definition: Returns the first element that satisfies a condition.</w:t>
      </w:r>
    </w:p>
    <w:p w14:paraId="0E0885E4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numbers = [5, 12, 8, 130];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let result = numbers.find(n =&gt; n &gt; 10);</w:t>
      </w:r>
      <w:r>
        <w:rPr>
          <w:rFonts w:ascii="Courier New" w:hAnsi="Courier New"/>
          <w:sz w:val="20"/>
        </w:rPr>
        <w:br/>
        <w:t>console.log(result); // 12</w:t>
      </w:r>
    </w:p>
    <w:p w14:paraId="6CEEC84E" w14:textId="77777777" w:rsidR="00473C7C" w:rsidRDefault="00000000">
      <w:pPr>
        <w:pStyle w:val="Heading2"/>
      </w:pPr>
      <w:proofErr w:type="gramStart"/>
      <w:r>
        <w:t>filter(</w:t>
      </w:r>
      <w:proofErr w:type="gramEnd"/>
      <w:r>
        <w:t>)</w:t>
      </w:r>
    </w:p>
    <w:p w14:paraId="1F875CD0" w14:textId="77777777" w:rsidR="00473C7C" w:rsidRDefault="00000000">
      <w:r>
        <w:t>Definition: Returns all elements that match a condition.</w:t>
      </w:r>
    </w:p>
    <w:p w14:paraId="2700506F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nums = [1, 2, 3, 4, 5];</w:t>
      </w:r>
      <w:r>
        <w:rPr>
          <w:rFonts w:ascii="Courier New" w:hAnsi="Courier New"/>
          <w:sz w:val="20"/>
        </w:rPr>
        <w:br/>
        <w:t>let even = nums.filter(n =&gt; n % 2 === 0);</w:t>
      </w:r>
      <w:r>
        <w:rPr>
          <w:rFonts w:ascii="Courier New" w:hAnsi="Courier New"/>
          <w:sz w:val="20"/>
        </w:rPr>
        <w:br/>
        <w:t>console.log(even); // [2, 4]</w:t>
      </w:r>
    </w:p>
    <w:p w14:paraId="521A86FE" w14:textId="77777777" w:rsidR="00473C7C" w:rsidRDefault="00000000">
      <w:pPr>
        <w:pStyle w:val="Heading2"/>
      </w:pPr>
      <w:r>
        <w:t>map()</w:t>
      </w:r>
    </w:p>
    <w:p w14:paraId="5EB9A1DA" w14:textId="77777777" w:rsidR="00473C7C" w:rsidRDefault="00000000">
      <w:r>
        <w:t>Definition: Creates a new array with the result of a function on every element.</w:t>
      </w:r>
    </w:p>
    <w:p w14:paraId="12831166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nums = [1, 2, 3];</w:t>
      </w:r>
      <w:r>
        <w:rPr>
          <w:rFonts w:ascii="Courier New" w:hAnsi="Courier New"/>
          <w:sz w:val="20"/>
        </w:rPr>
        <w:br/>
        <w:t>let squares = nums.map(n =&gt; n * n);</w:t>
      </w:r>
      <w:r>
        <w:rPr>
          <w:rFonts w:ascii="Courier New" w:hAnsi="Courier New"/>
          <w:sz w:val="20"/>
        </w:rPr>
        <w:br/>
        <w:t>console.log(squares); // [1, 4, 9]</w:t>
      </w:r>
    </w:p>
    <w:p w14:paraId="493F2A6E" w14:textId="77777777" w:rsidR="00473C7C" w:rsidRDefault="00000000">
      <w:pPr>
        <w:pStyle w:val="Heading2"/>
      </w:pPr>
      <w:r>
        <w:t>forEach()</w:t>
      </w:r>
    </w:p>
    <w:p w14:paraId="174B9687" w14:textId="77777777" w:rsidR="00473C7C" w:rsidRDefault="00000000">
      <w:r>
        <w:t>Definition: Executes a function for each array element.</w:t>
      </w:r>
    </w:p>
    <w:p w14:paraId="49DA8758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names = ["John", "Jane", "Bob"];</w:t>
      </w:r>
      <w:r>
        <w:rPr>
          <w:rFonts w:ascii="Courier New" w:hAnsi="Courier New"/>
          <w:sz w:val="20"/>
        </w:rPr>
        <w:br/>
        <w:t>names.forEach(name =&gt; console.log("Hello " + name));</w:t>
      </w:r>
    </w:p>
    <w:p w14:paraId="5F870DB0" w14:textId="77777777" w:rsidR="00473C7C" w:rsidRDefault="00000000">
      <w:pPr>
        <w:pStyle w:val="Heading2"/>
      </w:pPr>
      <w:r>
        <w:t>reduce()</w:t>
      </w:r>
    </w:p>
    <w:p w14:paraId="5B250728" w14:textId="77777777" w:rsidR="00473C7C" w:rsidRDefault="00000000">
      <w:r>
        <w:t>Definition: Reduces the array to a single value.</w:t>
      </w:r>
    </w:p>
    <w:p w14:paraId="36906ACA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nums = [1, 2, 3, 4];</w:t>
      </w:r>
      <w:r>
        <w:rPr>
          <w:rFonts w:ascii="Courier New" w:hAnsi="Courier New"/>
          <w:sz w:val="20"/>
        </w:rPr>
        <w:br/>
        <w:t>let sum = nums.reduce((total, n) =&gt; total + n, 0);</w:t>
      </w:r>
      <w:r>
        <w:rPr>
          <w:rFonts w:ascii="Courier New" w:hAnsi="Courier New"/>
          <w:sz w:val="20"/>
        </w:rPr>
        <w:br/>
        <w:t>console.log(sum); // 10</w:t>
      </w:r>
    </w:p>
    <w:p w14:paraId="5D5D9861" w14:textId="77777777" w:rsidR="00473C7C" w:rsidRDefault="00000000">
      <w:pPr>
        <w:pStyle w:val="Heading2"/>
      </w:pPr>
      <w:r>
        <w:t>every()</w:t>
      </w:r>
    </w:p>
    <w:p w14:paraId="6AABA8A3" w14:textId="77777777" w:rsidR="00473C7C" w:rsidRDefault="00000000">
      <w:r>
        <w:t>Definition: Returns true if all elements satisfy the condition.</w:t>
      </w:r>
    </w:p>
    <w:p w14:paraId="56716887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ages = [22, 25, 30];</w:t>
      </w:r>
      <w:r>
        <w:rPr>
          <w:rFonts w:ascii="Courier New" w:hAnsi="Courier New"/>
          <w:sz w:val="20"/>
        </w:rPr>
        <w:br/>
        <w:t>console.log(ages.every(age =&gt; age &gt;= 18)); // true</w:t>
      </w:r>
    </w:p>
    <w:p w14:paraId="57C3F1C9" w14:textId="77777777" w:rsidR="00473C7C" w:rsidRDefault="00000000">
      <w:pPr>
        <w:pStyle w:val="Heading2"/>
      </w:pPr>
      <w:r>
        <w:t>some()</w:t>
      </w:r>
    </w:p>
    <w:p w14:paraId="131F97B2" w14:textId="77777777" w:rsidR="00473C7C" w:rsidRDefault="00000000">
      <w:r>
        <w:t>Definition: Returns true if at least one element satisfies the condition.</w:t>
      </w:r>
    </w:p>
    <w:p w14:paraId="3E0B3BD1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marks = [40, 50, 35];</w:t>
      </w:r>
      <w:r>
        <w:rPr>
          <w:rFonts w:ascii="Courier New" w:hAnsi="Courier New"/>
          <w:sz w:val="20"/>
        </w:rPr>
        <w:br/>
        <w:t>console.log(marks.some(m =&gt; m &lt; 40)); // true</w:t>
      </w:r>
    </w:p>
    <w:p w14:paraId="50028496" w14:textId="77777777" w:rsidR="00473C7C" w:rsidRDefault="00000000">
      <w:pPr>
        <w:pStyle w:val="Heading2"/>
      </w:pPr>
      <w:r>
        <w:lastRenderedPageBreak/>
        <w:t>sort()</w:t>
      </w:r>
    </w:p>
    <w:p w14:paraId="0BA54929" w14:textId="77777777" w:rsidR="00473C7C" w:rsidRDefault="00000000">
      <w:r>
        <w:t>Definition: Sorts the elements of an array.</w:t>
      </w:r>
    </w:p>
    <w:p w14:paraId="5EF45520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nums = [4, 2, 1, 3];</w:t>
      </w:r>
      <w:r>
        <w:rPr>
          <w:rFonts w:ascii="Courier New" w:hAnsi="Courier New"/>
          <w:sz w:val="20"/>
        </w:rPr>
        <w:br/>
        <w:t>nums.sort();</w:t>
      </w:r>
      <w:r>
        <w:rPr>
          <w:rFonts w:ascii="Courier New" w:hAnsi="Courier New"/>
          <w:sz w:val="20"/>
        </w:rPr>
        <w:br/>
        <w:t>console.log(nums); // [1, 2, 3, 4]</w:t>
      </w:r>
    </w:p>
    <w:p w14:paraId="5E72A568" w14:textId="77777777" w:rsidR="00473C7C" w:rsidRDefault="00000000">
      <w:pPr>
        <w:pStyle w:val="Heading2"/>
      </w:pPr>
      <w:r>
        <w:t>reverse()</w:t>
      </w:r>
    </w:p>
    <w:p w14:paraId="6F407F7D" w14:textId="77777777" w:rsidR="00473C7C" w:rsidRDefault="00000000">
      <w:r>
        <w:t>Definition: Reverses the order of elements.</w:t>
      </w:r>
    </w:p>
    <w:p w14:paraId="1867D027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letters = ["a", "b", "c"];</w:t>
      </w:r>
      <w:r>
        <w:rPr>
          <w:rFonts w:ascii="Courier New" w:hAnsi="Courier New"/>
          <w:sz w:val="20"/>
        </w:rPr>
        <w:br/>
        <w:t>letters.reverse();</w:t>
      </w:r>
      <w:r>
        <w:rPr>
          <w:rFonts w:ascii="Courier New" w:hAnsi="Courier New"/>
          <w:sz w:val="20"/>
        </w:rPr>
        <w:br/>
        <w:t>console.log(letters); // ["c", "b", "a"]</w:t>
      </w:r>
    </w:p>
    <w:p w14:paraId="3B00056F" w14:textId="77777777" w:rsidR="00473C7C" w:rsidRDefault="00000000">
      <w:pPr>
        <w:pStyle w:val="Heading2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ADD581B" w14:textId="77777777" w:rsidR="00473C7C" w:rsidRDefault="00000000">
      <w:r>
        <w:t>Definition: Converts array to a string.</w:t>
      </w:r>
    </w:p>
    <w:p w14:paraId="6889C30C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colors = ["red", "green"];</w:t>
      </w:r>
      <w:r>
        <w:rPr>
          <w:rFonts w:ascii="Courier New" w:hAnsi="Courier New"/>
          <w:sz w:val="20"/>
        </w:rPr>
        <w:br/>
        <w:t>console.log(colors.toString()); // "red,green"</w:t>
      </w:r>
    </w:p>
    <w:p w14:paraId="080C88E4" w14:textId="77777777" w:rsidR="00473C7C" w:rsidRDefault="00000000">
      <w:pPr>
        <w:pStyle w:val="Heading2"/>
      </w:pPr>
      <w:r>
        <w:t>Array.isArray()</w:t>
      </w:r>
    </w:p>
    <w:p w14:paraId="63EC4B06" w14:textId="77777777" w:rsidR="00473C7C" w:rsidRDefault="00000000">
      <w:r>
        <w:t>Definition: Checks if a value is an array.</w:t>
      </w:r>
    </w:p>
    <w:p w14:paraId="7B0707DB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console.log(Array.isArray([1, 2, 3])); // true</w:t>
      </w:r>
      <w:r>
        <w:rPr>
          <w:rFonts w:ascii="Courier New" w:hAnsi="Courier New"/>
          <w:sz w:val="20"/>
        </w:rPr>
        <w:br/>
        <w:t>console.log(Array.isArray("hello")); // false</w:t>
      </w:r>
    </w:p>
    <w:p w14:paraId="57C5653A" w14:textId="77777777" w:rsidR="00473C7C" w:rsidRDefault="00000000">
      <w:pPr>
        <w:pStyle w:val="Heading2"/>
      </w:pPr>
      <w:r>
        <w:t>length</w:t>
      </w:r>
    </w:p>
    <w:p w14:paraId="4AC947E6" w14:textId="77777777" w:rsidR="00473C7C" w:rsidRDefault="00000000">
      <w:r>
        <w:t>Definition: Returns the total number of elements in the array.</w:t>
      </w:r>
    </w:p>
    <w:p w14:paraId="26D816A0" w14:textId="77777777" w:rsidR="00473C7C" w:rsidRDefault="00000000">
      <w:r>
        <w:t>Example:</w:t>
      </w:r>
      <w:r>
        <w:br/>
      </w:r>
      <w:r>
        <w:rPr>
          <w:rFonts w:ascii="Courier New" w:hAnsi="Courier New"/>
          <w:sz w:val="20"/>
        </w:rPr>
        <w:t>let items = [10, 20, 30];</w:t>
      </w:r>
      <w:r>
        <w:rPr>
          <w:rFonts w:ascii="Courier New" w:hAnsi="Courier New"/>
          <w:sz w:val="20"/>
        </w:rPr>
        <w:br/>
        <w:t>console.log(items.length); // 3</w:t>
      </w:r>
    </w:p>
    <w:sectPr w:rsidR="00473C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893691">
    <w:abstractNumId w:val="8"/>
  </w:num>
  <w:num w:numId="2" w16cid:durableId="994410297">
    <w:abstractNumId w:val="6"/>
  </w:num>
  <w:num w:numId="3" w16cid:durableId="1146583507">
    <w:abstractNumId w:val="5"/>
  </w:num>
  <w:num w:numId="4" w16cid:durableId="71127832">
    <w:abstractNumId w:val="4"/>
  </w:num>
  <w:num w:numId="5" w16cid:durableId="649597427">
    <w:abstractNumId w:val="7"/>
  </w:num>
  <w:num w:numId="6" w16cid:durableId="1810512446">
    <w:abstractNumId w:val="3"/>
  </w:num>
  <w:num w:numId="7" w16cid:durableId="837118969">
    <w:abstractNumId w:val="2"/>
  </w:num>
  <w:num w:numId="8" w16cid:durableId="992371671">
    <w:abstractNumId w:val="1"/>
  </w:num>
  <w:num w:numId="9" w16cid:durableId="73925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C7C"/>
    <w:rsid w:val="0065587E"/>
    <w:rsid w:val="00AA1D8D"/>
    <w:rsid w:val="00B47730"/>
    <w:rsid w:val="00B726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F91F6"/>
  <w14:defaultImageDpi w14:val="300"/>
  <w15:docId w15:val="{E4D13227-3ED1-47B2-8149-42F5874D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Mitesh Prajapati</cp:lastModifiedBy>
  <cp:revision>2</cp:revision>
  <dcterms:created xsi:type="dcterms:W3CDTF">2013-12-23T23:15:00Z</dcterms:created>
  <dcterms:modified xsi:type="dcterms:W3CDTF">2025-07-10T13:11:00Z</dcterms:modified>
  <cp:category/>
</cp:coreProperties>
</file>